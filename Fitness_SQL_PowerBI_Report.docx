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CE13BD">
      <w:pPr>
        <w:pStyle w:val="36"/>
      </w:pPr>
      <w:r>
        <w:t>3-Month Fitness Tracker: SQL Analysis &amp; Power BI Dashboard</w:t>
      </w:r>
    </w:p>
    <w:p w14:paraId="5BFAC9CD">
      <w:pPr>
        <w:rPr>
          <w:rFonts w:hint="default"/>
          <w:b/>
          <w:bCs/>
          <w:sz w:val="28"/>
          <w:szCs w:val="28"/>
          <w:lang w:val="en-US"/>
        </w:rPr>
      </w:pPr>
      <w:r>
        <w:rPr>
          <w:b/>
          <w:bCs/>
          <w:sz w:val="28"/>
          <w:szCs w:val="28"/>
        </w:rPr>
        <w:t>INTRODUCTION</w:t>
      </w:r>
      <w:r>
        <w:rPr>
          <w:rFonts w:hint="default"/>
          <w:b/>
          <w:bCs/>
          <w:sz w:val="28"/>
          <w:szCs w:val="28"/>
          <w:lang w:val="en-US"/>
        </w:rPr>
        <w:t>:</w:t>
      </w:r>
    </w:p>
    <w:p w14:paraId="5A96D931">
      <w:r>
        <w:t>This project focuses on analyzing fitness tracking data over a period of three months using SQL for querying and Power BI for visualization. The primary objective is to understand the relationship between gym attendance, calorie intake/burn, sleep patterns, and their effect on weight loss. The insights aim to help build a sustainable, data-driven fitness plan.</w:t>
      </w:r>
    </w:p>
    <w:p w14:paraId="0903AF46">
      <w:pPr>
        <w:rPr>
          <w:b/>
          <w:bCs/>
          <w:sz w:val="24"/>
          <w:szCs w:val="24"/>
        </w:rPr>
      </w:pPr>
      <w:r>
        <w:rPr>
          <w:b/>
          <w:bCs/>
          <w:sz w:val="24"/>
          <w:szCs w:val="24"/>
        </w:rPr>
        <w:t>SQL QUERIES AND THEIR INSIGHTS</w:t>
      </w:r>
    </w:p>
    <w:p w14:paraId="06B59482">
      <w:pPr>
        <w:numPr>
          <w:ilvl w:val="0"/>
          <w:numId w:val="7"/>
        </w:numPr>
        <w:rPr>
          <w:b/>
          <w:bCs/>
        </w:rPr>
      </w:pPr>
      <w:r>
        <w:rPr>
          <w:b/>
          <w:bCs/>
        </w:rPr>
        <w:t>Average Calories Burned by Workout</w:t>
      </w:r>
    </w:p>
    <w:p w14:paraId="1E04DC12">
      <w:pPr>
        <w:rPr>
          <w:rFonts w:hint="default"/>
        </w:rPr>
      </w:pPr>
      <w:r>
        <w:rPr>
          <w:rFonts w:hint="default"/>
        </w:rPr>
        <w:t xml:space="preserve">SELECT workout , </w:t>
      </w:r>
    </w:p>
    <w:p w14:paraId="56ED377F">
      <w:pPr>
        <w:rPr>
          <w:rFonts w:hint="default"/>
        </w:rPr>
      </w:pPr>
      <w:r>
        <w:rPr>
          <w:rFonts w:hint="default"/>
        </w:rPr>
        <w:t>round(avg(calories_burned) , 2) as avg_burned</w:t>
      </w:r>
    </w:p>
    <w:p w14:paraId="3AE605BE">
      <w:pPr>
        <w:rPr>
          <w:rFonts w:hint="default"/>
        </w:rPr>
      </w:pPr>
      <w:r>
        <w:rPr>
          <w:rFonts w:hint="default"/>
        </w:rPr>
        <w:t>from fitness_tracking where attended_gym = 'TRUE'</w:t>
      </w:r>
    </w:p>
    <w:p w14:paraId="20455667">
      <w:pPr>
        <w:rPr>
          <w:rFonts w:hint="default"/>
        </w:rPr>
      </w:pPr>
      <w:r>
        <w:rPr>
          <w:rFonts w:hint="default"/>
        </w:rPr>
        <w:t>GROUP BY workout ORDER by avg_burned desc;</w:t>
      </w:r>
    </w:p>
    <w:p w14:paraId="07B75CA2">
      <w:pPr>
        <w:rPr>
          <w:rFonts w:hint="default"/>
          <w:b/>
          <w:bCs/>
          <w:lang w:val="en-US"/>
        </w:rPr>
      </w:pPr>
      <w:r>
        <w:rPr>
          <w:rFonts w:hint="default"/>
          <w:b/>
          <w:bCs/>
          <w:lang w:val="en-US"/>
        </w:rPr>
        <w:t>Result :</w:t>
      </w:r>
    </w:p>
    <w:p w14:paraId="09926687">
      <w:pPr>
        <w:rPr>
          <w:rFonts w:hint="default"/>
          <w:b/>
          <w:bCs/>
          <w:lang w:val="en-US"/>
        </w:rPr>
      </w:pPr>
      <w:r>
        <w:rPr>
          <w:rFonts w:hint="default"/>
          <w:b/>
          <w:bCs/>
          <w:lang w:val="en-US"/>
        </w:rPr>
        <w:t>Workout</w:t>
      </w:r>
      <w:r>
        <w:rPr>
          <w:rFonts w:hint="default"/>
          <w:b/>
          <w:bCs/>
          <w:lang w:val="en-US"/>
        </w:rPr>
        <w:tab/>
      </w:r>
      <w:r>
        <w:rPr>
          <w:rFonts w:hint="default"/>
          <w:b/>
          <w:bCs/>
          <w:lang w:val="en-US"/>
        </w:rPr>
        <w:t xml:space="preserve">         avg_burned</w:t>
      </w:r>
    </w:p>
    <w:p w14:paraId="76DFAA37">
      <w:pPr>
        <w:rPr>
          <w:rFonts w:hint="default"/>
        </w:rPr>
      </w:pPr>
      <w:r>
        <w:rPr>
          <w:rFonts w:hint="default"/>
        </w:rPr>
        <w:t>"Cardio"</w:t>
      </w:r>
      <w:r>
        <w:rPr>
          <w:rFonts w:hint="default"/>
        </w:rPr>
        <w:tab/>
      </w:r>
      <w:r>
        <w:rPr>
          <w:rFonts w:hint="default"/>
          <w:lang w:val="en-US"/>
        </w:rPr>
        <w:t xml:space="preserve">               </w:t>
      </w:r>
      <w:r>
        <w:rPr>
          <w:rFonts w:hint="default"/>
        </w:rPr>
        <w:t>"425.67"</w:t>
      </w:r>
    </w:p>
    <w:p w14:paraId="7EDF1146">
      <w:pPr>
        <w:rPr>
          <w:rFonts w:hint="default"/>
        </w:rPr>
      </w:pPr>
      <w:r>
        <w:rPr>
          <w:rFonts w:hint="default"/>
        </w:rPr>
        <w:t>"Legs"</w:t>
      </w:r>
      <w:r>
        <w:rPr>
          <w:rFonts w:hint="default"/>
          <w:lang w:val="en-US"/>
        </w:rPr>
        <w:t xml:space="preserve">   </w:t>
      </w:r>
      <w:r>
        <w:rPr>
          <w:rFonts w:hint="default"/>
        </w:rPr>
        <w:tab/>
      </w:r>
      <w:r>
        <w:rPr>
          <w:rFonts w:hint="default"/>
          <w:lang w:val="en-US"/>
        </w:rPr>
        <w:t xml:space="preserve">               </w:t>
      </w:r>
      <w:r>
        <w:rPr>
          <w:rFonts w:hint="default"/>
        </w:rPr>
        <w:t>"337.69"</w:t>
      </w:r>
    </w:p>
    <w:p w14:paraId="1F4E69EA">
      <w:pPr>
        <w:rPr>
          <w:rFonts w:hint="default"/>
        </w:rPr>
      </w:pPr>
      <w:r>
        <w:rPr>
          <w:rFonts w:hint="default"/>
        </w:rPr>
        <w:t>"Shoulder"</w:t>
      </w:r>
      <w:r>
        <w:rPr>
          <w:rFonts w:hint="default"/>
        </w:rPr>
        <w:tab/>
      </w:r>
      <w:r>
        <w:rPr>
          <w:rFonts w:hint="default"/>
          <w:lang w:val="en-US"/>
        </w:rPr>
        <w:t xml:space="preserve">               </w:t>
      </w:r>
      <w:r>
        <w:rPr>
          <w:rFonts w:hint="default"/>
        </w:rPr>
        <w:t>"250.27"</w:t>
      </w:r>
    </w:p>
    <w:p w14:paraId="33D62DA1">
      <w:pPr>
        <w:rPr>
          <w:rFonts w:hint="default"/>
        </w:rPr>
      </w:pPr>
      <w:r>
        <w:rPr>
          <w:rFonts w:hint="default"/>
        </w:rPr>
        <w:t>"Biceps &amp; Triceps"</w:t>
      </w:r>
      <w:r>
        <w:rPr>
          <w:rFonts w:hint="default"/>
        </w:rPr>
        <w:tab/>
      </w:r>
      <w:r>
        <w:rPr>
          <w:rFonts w:hint="default"/>
        </w:rPr>
        <w:t>"240.85"</w:t>
      </w:r>
    </w:p>
    <w:p w14:paraId="23206473">
      <w:pPr>
        <w:rPr>
          <w:rFonts w:hint="default"/>
        </w:rPr>
      </w:pPr>
      <w:r>
        <w:rPr>
          <w:rFonts w:hint="default"/>
        </w:rPr>
        <w:t>"Abs"</w:t>
      </w:r>
      <w:r>
        <w:rPr>
          <w:rFonts w:hint="default"/>
        </w:rPr>
        <w:tab/>
      </w:r>
      <w:r>
        <w:rPr>
          <w:rFonts w:hint="default"/>
          <w:lang w:val="en-US"/>
        </w:rPr>
        <w:t xml:space="preserve">                             </w:t>
      </w:r>
      <w:r>
        <w:rPr>
          <w:rFonts w:hint="default"/>
        </w:rPr>
        <w:t>"200.58"</w:t>
      </w:r>
    </w:p>
    <w:p w14:paraId="5DECFD37">
      <w:pPr>
        <w:rPr>
          <w:rFonts w:hint="default"/>
        </w:rPr>
      </w:pPr>
      <w:r>
        <w:rPr>
          <w:rFonts w:hint="default"/>
        </w:rPr>
        <w:t>"None"</w:t>
      </w:r>
      <w:r>
        <w:rPr>
          <w:rFonts w:hint="default"/>
          <w:lang w:val="en-US"/>
        </w:rPr>
        <w:t xml:space="preserve">                    </w:t>
      </w:r>
      <w:r>
        <w:rPr>
          <w:rFonts w:hint="default"/>
        </w:rPr>
        <w:tab/>
      </w:r>
      <w:r>
        <w:rPr>
          <w:rFonts w:hint="default"/>
        </w:rPr>
        <w:t>"0"</w:t>
      </w:r>
    </w:p>
    <w:p w14:paraId="5DF2D58D">
      <w:pPr>
        <w:pStyle w:val="156"/>
        <w:ind w:left="0" w:leftChars="0" w:firstLine="0" w:firstLineChars="0"/>
        <w:rPr>
          <w:rFonts w:hint="default"/>
          <w:lang w:val="en-US"/>
        </w:rPr>
      </w:pPr>
      <w:r>
        <w:t>Insight:</w:t>
      </w:r>
      <w:r>
        <w:rPr>
          <w:rFonts w:hint="default"/>
          <w:lang w:val="en-US"/>
        </w:rPr>
        <w:t xml:space="preserve"> Cardio workout burns more calories.</w:t>
      </w:r>
    </w:p>
    <w:p w14:paraId="3FDFEF2D">
      <w:pPr>
        <w:rPr>
          <w:rFonts w:hint="default"/>
          <w:b/>
          <w:bCs/>
        </w:rPr>
      </w:pPr>
      <w:r>
        <w:t xml:space="preserve">2. </w:t>
      </w:r>
      <w:r>
        <w:rPr>
          <w:rFonts w:hint="default"/>
          <w:b/>
          <w:bCs/>
          <w:lang w:val="en-US"/>
        </w:rPr>
        <w:t>C</w:t>
      </w:r>
      <w:r>
        <w:rPr>
          <w:rFonts w:hint="default"/>
          <w:b/>
          <w:bCs/>
        </w:rPr>
        <w:t>omparing calorie intake vs burn by month</w:t>
      </w:r>
    </w:p>
    <w:p w14:paraId="3A60208C">
      <w:pPr>
        <w:rPr>
          <w:rFonts w:hint="default"/>
        </w:rPr>
      </w:pPr>
      <w:r>
        <w:rPr>
          <w:rFonts w:hint="default"/>
        </w:rPr>
        <w:t xml:space="preserve">SELECT STRFTIME('%Y-%m' , date) AS month, </w:t>
      </w:r>
    </w:p>
    <w:p w14:paraId="28876B98">
      <w:pPr>
        <w:rPr>
          <w:rFonts w:hint="default"/>
        </w:rPr>
      </w:pPr>
      <w:r>
        <w:rPr>
          <w:rFonts w:hint="default"/>
        </w:rPr>
        <w:t>ROUND(SUM(calorie_intake), 0) as total_intake,</w:t>
      </w:r>
    </w:p>
    <w:p w14:paraId="31DD8BA3">
      <w:pPr>
        <w:rPr>
          <w:rFonts w:hint="default"/>
        </w:rPr>
      </w:pPr>
      <w:r>
        <w:rPr>
          <w:rFonts w:hint="default"/>
        </w:rPr>
        <w:t>ROUND(SUM(calories_burned), 0) as total_burned from fitness_tracking GROUP by month;</w:t>
      </w:r>
    </w:p>
    <w:p w14:paraId="4D8AA7A1">
      <w:pPr>
        <w:rPr>
          <w:rFonts w:hint="default"/>
          <w:b/>
          <w:bCs/>
        </w:rPr>
      </w:pPr>
      <w:r>
        <w:rPr>
          <w:rFonts w:hint="default"/>
          <w:b/>
          <w:bCs/>
          <w:lang w:val="en-US"/>
        </w:rPr>
        <w:t>Result:</w:t>
      </w:r>
      <w:r>
        <w:rPr>
          <w:rFonts w:hint="default"/>
          <w:b/>
          <w:bCs/>
        </w:rPr>
        <w:tab/>
      </w:r>
    </w:p>
    <w:p w14:paraId="27CD4241">
      <w:pPr>
        <w:rPr>
          <w:rFonts w:hint="default"/>
          <w:b/>
          <w:bCs/>
        </w:rPr>
      </w:pPr>
      <w:r>
        <w:rPr>
          <w:rFonts w:hint="default"/>
          <w:b/>
          <w:bCs/>
        </w:rPr>
        <w:t>month</w:t>
      </w:r>
      <w:r>
        <w:rPr>
          <w:rFonts w:hint="default"/>
          <w:b/>
          <w:bCs/>
        </w:rPr>
        <w:tab/>
      </w:r>
      <w:r>
        <w:rPr>
          <w:rFonts w:hint="default"/>
          <w:b/>
          <w:bCs/>
          <w:lang w:val="en-US"/>
        </w:rPr>
        <w:t xml:space="preserve">        </w:t>
      </w:r>
      <w:r>
        <w:rPr>
          <w:rFonts w:hint="default"/>
          <w:b/>
          <w:bCs/>
        </w:rPr>
        <w:t>total_intake</w:t>
      </w:r>
      <w:r>
        <w:rPr>
          <w:rFonts w:hint="default"/>
          <w:b/>
          <w:bCs/>
        </w:rPr>
        <w:tab/>
      </w:r>
      <w:r>
        <w:rPr>
          <w:rFonts w:hint="default"/>
          <w:b/>
          <w:bCs/>
          <w:lang w:val="en-US"/>
        </w:rPr>
        <w:t xml:space="preserve">  </w:t>
      </w:r>
      <w:r>
        <w:rPr>
          <w:rFonts w:hint="default"/>
          <w:b/>
          <w:bCs/>
        </w:rPr>
        <w:t>total_burned</w:t>
      </w:r>
    </w:p>
    <w:p w14:paraId="0B674BAF">
      <w:pPr>
        <w:rPr>
          <w:rFonts w:hint="default"/>
          <w:lang w:val="en-US"/>
        </w:rPr>
      </w:pPr>
      <w:r>
        <w:rPr>
          <w:rFonts w:hint="default"/>
          <w:lang w:val="en-US"/>
        </w:rPr>
        <w:t>"2025-02"</w:t>
      </w:r>
      <w:r>
        <w:rPr>
          <w:rFonts w:hint="default"/>
          <w:lang w:val="en-US"/>
        </w:rPr>
        <w:tab/>
      </w:r>
      <w:r>
        <w:rPr>
          <w:rFonts w:hint="default"/>
          <w:lang w:val="en-US"/>
        </w:rPr>
        <w:t>"44206"</w:t>
      </w:r>
      <w:r>
        <w:rPr>
          <w:rFonts w:hint="default"/>
          <w:lang w:val="en-US"/>
        </w:rPr>
        <w:tab/>
      </w:r>
      <w:r>
        <w:rPr>
          <w:rFonts w:hint="default"/>
          <w:lang w:val="en-US"/>
        </w:rPr>
        <w:t>"6097"</w:t>
      </w:r>
    </w:p>
    <w:p w14:paraId="387B6984">
      <w:pPr>
        <w:rPr>
          <w:rFonts w:hint="default"/>
          <w:lang w:val="en-US"/>
        </w:rPr>
      </w:pPr>
      <w:r>
        <w:rPr>
          <w:rFonts w:hint="default"/>
          <w:lang w:val="en-US"/>
        </w:rPr>
        <w:t>"2025-03"</w:t>
      </w:r>
      <w:r>
        <w:rPr>
          <w:rFonts w:hint="default"/>
          <w:lang w:val="en-US"/>
        </w:rPr>
        <w:tab/>
      </w:r>
      <w:r>
        <w:rPr>
          <w:rFonts w:hint="default"/>
          <w:lang w:val="en-US"/>
        </w:rPr>
        <w:t>"48355"</w:t>
      </w:r>
      <w:r>
        <w:rPr>
          <w:rFonts w:hint="default"/>
          <w:lang w:val="en-US"/>
        </w:rPr>
        <w:tab/>
      </w:r>
      <w:r>
        <w:rPr>
          <w:rFonts w:hint="default"/>
          <w:lang w:val="en-US"/>
        </w:rPr>
        <w:t>"5959"</w:t>
      </w:r>
    </w:p>
    <w:p w14:paraId="61248775">
      <w:pPr>
        <w:rPr>
          <w:rFonts w:hint="default"/>
          <w:lang w:val="en-US"/>
        </w:rPr>
      </w:pPr>
      <w:r>
        <w:rPr>
          <w:rFonts w:hint="default"/>
          <w:lang w:val="en-US"/>
        </w:rPr>
        <w:t>"2025-04"</w:t>
      </w:r>
      <w:r>
        <w:rPr>
          <w:rFonts w:hint="default"/>
          <w:lang w:val="en-US"/>
        </w:rPr>
        <w:tab/>
      </w:r>
      <w:r>
        <w:rPr>
          <w:rFonts w:hint="default"/>
          <w:lang w:val="en-US"/>
        </w:rPr>
        <w:t>"48021"</w:t>
      </w:r>
      <w:r>
        <w:rPr>
          <w:rFonts w:hint="default"/>
          <w:lang w:val="en-US"/>
        </w:rPr>
        <w:tab/>
      </w:r>
      <w:r>
        <w:rPr>
          <w:rFonts w:hint="default"/>
          <w:lang w:val="en-US"/>
        </w:rPr>
        <w:t>"5733"</w:t>
      </w:r>
    </w:p>
    <w:p w14:paraId="1E12DF00">
      <w:pPr>
        <w:pStyle w:val="156"/>
        <w:ind w:left="0" w:leftChars="0" w:firstLine="0" w:firstLineChars="0"/>
        <w:rPr>
          <w:rFonts w:hint="default"/>
          <w:lang w:val="en-US"/>
        </w:rPr>
      </w:pPr>
      <w:r>
        <w:t xml:space="preserve">Insight: </w:t>
      </w:r>
      <w:r>
        <w:rPr>
          <w:rFonts w:hint="default"/>
          <w:lang w:val="en-US"/>
        </w:rPr>
        <w:t>Total calorie intake and total calories burned according to months is shown.</w:t>
      </w:r>
    </w:p>
    <w:p w14:paraId="7FC85F0C">
      <w:pPr>
        <w:rPr>
          <w:rFonts w:hint="default"/>
          <w:b/>
          <w:bCs/>
          <w:lang w:val="en-US"/>
        </w:rPr>
      </w:pPr>
      <w:r>
        <w:rPr>
          <w:b/>
          <w:bCs/>
        </w:rPr>
        <w:t xml:space="preserve">3. </w:t>
      </w:r>
      <w:r>
        <w:rPr>
          <w:rFonts w:hint="default"/>
          <w:b/>
          <w:bCs/>
          <w:lang w:val="en-US"/>
        </w:rPr>
        <w:t>High Calorie Intake + No Gym = Likely Weight Gain Days</w:t>
      </w:r>
    </w:p>
    <w:p w14:paraId="763277E1">
      <w:pPr>
        <w:rPr>
          <w:rFonts w:hint="default"/>
          <w:lang w:val="en-US"/>
        </w:rPr>
      </w:pPr>
      <w:r>
        <w:rPr>
          <w:rFonts w:hint="default"/>
          <w:lang w:val="en-US"/>
        </w:rPr>
        <w:t>SELECT</w:t>
      </w:r>
    </w:p>
    <w:p w14:paraId="27C859D9">
      <w:pPr>
        <w:rPr>
          <w:rFonts w:hint="default"/>
          <w:lang w:val="en-US"/>
        </w:rPr>
      </w:pPr>
      <w:r>
        <w:rPr>
          <w:rFonts w:hint="default"/>
          <w:lang w:val="en-US"/>
        </w:rPr>
        <w:t xml:space="preserve"> date,</w:t>
      </w:r>
    </w:p>
    <w:p w14:paraId="2E93FE8A">
      <w:pPr>
        <w:rPr>
          <w:rFonts w:hint="default"/>
          <w:lang w:val="en-US"/>
        </w:rPr>
      </w:pPr>
      <w:r>
        <w:rPr>
          <w:rFonts w:hint="default"/>
          <w:lang w:val="en-US"/>
        </w:rPr>
        <w:t xml:space="preserve"> calorie_intake,</w:t>
      </w:r>
    </w:p>
    <w:p w14:paraId="438DB6DF">
      <w:pPr>
        <w:rPr>
          <w:rFonts w:hint="default"/>
          <w:lang w:val="en-US"/>
        </w:rPr>
      </w:pPr>
      <w:r>
        <w:rPr>
          <w:rFonts w:hint="default"/>
          <w:lang w:val="en-US"/>
        </w:rPr>
        <w:t xml:space="preserve"> calories_burned,</w:t>
      </w:r>
    </w:p>
    <w:p w14:paraId="5D74A359">
      <w:pPr>
        <w:rPr>
          <w:rFonts w:hint="default"/>
          <w:lang w:val="en-US"/>
        </w:rPr>
      </w:pPr>
      <w:r>
        <w:rPr>
          <w:rFonts w:hint="default"/>
          <w:lang w:val="en-US"/>
        </w:rPr>
        <w:t xml:space="preserve"> attended_gym, weight_kg</w:t>
      </w:r>
    </w:p>
    <w:p w14:paraId="0CF4066C">
      <w:pPr>
        <w:rPr>
          <w:rFonts w:hint="default"/>
          <w:lang w:val="en-US"/>
        </w:rPr>
      </w:pPr>
      <w:r>
        <w:rPr>
          <w:rFonts w:hint="default"/>
          <w:lang w:val="en-US"/>
        </w:rPr>
        <w:t>FROM fitness_tracking</w:t>
      </w:r>
    </w:p>
    <w:p w14:paraId="615DCFF0">
      <w:pPr>
        <w:rPr>
          <w:rFonts w:hint="default"/>
          <w:lang w:val="en-US"/>
        </w:rPr>
      </w:pPr>
      <w:r>
        <w:rPr>
          <w:rFonts w:hint="default"/>
          <w:lang w:val="en-US"/>
        </w:rPr>
        <w:t>WHERE attended_gym = 'FALSE' AND calorie_intake &gt; 1600</w:t>
      </w:r>
    </w:p>
    <w:p w14:paraId="10558FBD">
      <w:pPr>
        <w:rPr>
          <w:rFonts w:hint="default"/>
          <w:lang w:val="en-US"/>
        </w:rPr>
      </w:pPr>
      <w:r>
        <w:rPr>
          <w:rFonts w:hint="default"/>
          <w:lang w:val="en-US"/>
        </w:rPr>
        <w:t>ORDER BY calorie_intake DESC;</w:t>
      </w:r>
    </w:p>
    <w:p w14:paraId="3AC600F3">
      <w:pPr>
        <w:rPr>
          <w:rFonts w:hint="default"/>
          <w:b/>
          <w:bCs/>
          <w:lang w:val="en-US"/>
        </w:rPr>
      </w:pPr>
      <w:r>
        <w:rPr>
          <w:rFonts w:hint="default"/>
          <w:b/>
          <w:bCs/>
          <w:lang w:val="en-US"/>
        </w:rPr>
        <w:t>Result:</w:t>
      </w:r>
    </w:p>
    <w:p w14:paraId="540DB83E">
      <w:pPr>
        <w:rPr>
          <w:rFonts w:hint="default"/>
          <w:b/>
          <w:bCs/>
          <w:lang w:val="en-US"/>
        </w:rPr>
      </w:pPr>
      <w:r>
        <w:rPr>
          <w:rFonts w:hint="default"/>
          <w:b/>
          <w:bCs/>
          <w:lang w:val="en-US"/>
        </w:rPr>
        <w:t>Date</w:t>
      </w:r>
      <w:r>
        <w:rPr>
          <w:rFonts w:hint="default"/>
          <w:b/>
          <w:bCs/>
          <w:lang w:val="en-US"/>
        </w:rPr>
        <w:tab/>
      </w:r>
      <w:r>
        <w:rPr>
          <w:rFonts w:hint="default"/>
          <w:b/>
          <w:bCs/>
          <w:lang w:val="en-US"/>
        </w:rPr>
        <w:t xml:space="preserve">           Calorie_Intake</w:t>
      </w:r>
      <w:r>
        <w:rPr>
          <w:rFonts w:hint="default"/>
          <w:b/>
          <w:bCs/>
          <w:lang w:val="en-US"/>
        </w:rPr>
        <w:tab/>
      </w:r>
      <w:r>
        <w:rPr>
          <w:rFonts w:hint="default"/>
          <w:b/>
          <w:bCs/>
          <w:lang w:val="en-US"/>
        </w:rPr>
        <w:t>Calories_Burned   Attended_Gym</w:t>
      </w:r>
      <w:r>
        <w:rPr>
          <w:rFonts w:hint="default"/>
          <w:b/>
          <w:bCs/>
          <w:lang w:val="en-US"/>
        </w:rPr>
        <w:tab/>
      </w:r>
      <w:r>
        <w:rPr>
          <w:rFonts w:hint="default"/>
          <w:b/>
          <w:bCs/>
          <w:lang w:val="en-US"/>
        </w:rPr>
        <w:t>Weight_kg</w:t>
      </w:r>
    </w:p>
    <w:p w14:paraId="41341574">
      <w:pPr>
        <w:rPr>
          <w:rFonts w:hint="default"/>
          <w:lang w:val="en-US"/>
        </w:rPr>
      </w:pPr>
      <w:r>
        <w:rPr>
          <w:rFonts w:hint="default"/>
          <w:lang w:val="en-US"/>
        </w:rPr>
        <w:t>"2025-02-25"</w:t>
      </w:r>
      <w:r>
        <w:rPr>
          <w:rFonts w:hint="default"/>
          <w:lang w:val="en-US"/>
        </w:rPr>
        <w:tab/>
      </w:r>
      <w:r>
        <w:rPr>
          <w:rFonts w:hint="default"/>
          <w:lang w:val="en-US"/>
        </w:rPr>
        <w:t xml:space="preserve">   "1977"</w:t>
      </w:r>
      <w:r>
        <w:rPr>
          <w:rFonts w:hint="default"/>
          <w:lang w:val="en-US"/>
        </w:rPr>
        <w:tab/>
      </w:r>
      <w:r>
        <w:rPr>
          <w:rFonts w:hint="default"/>
          <w:lang w:val="en-US"/>
        </w:rPr>
        <w:t>"0"</w:t>
      </w:r>
      <w:r>
        <w:rPr>
          <w:rFonts w:hint="default"/>
          <w:lang w:val="en-US"/>
        </w:rPr>
        <w:tab/>
      </w:r>
      <w:r>
        <w:rPr>
          <w:rFonts w:hint="default"/>
          <w:lang w:val="en-US"/>
        </w:rPr>
        <w:t xml:space="preserve">                      "FALSE"</w:t>
      </w:r>
      <w:r>
        <w:rPr>
          <w:rFonts w:hint="default"/>
          <w:lang w:val="en-US"/>
        </w:rPr>
        <w:tab/>
      </w:r>
      <w:r>
        <w:rPr>
          <w:rFonts w:hint="default"/>
          <w:lang w:val="en-US"/>
        </w:rPr>
        <w:t xml:space="preserve">              "54.3"</w:t>
      </w:r>
    </w:p>
    <w:p w14:paraId="646B0ECC">
      <w:pPr>
        <w:rPr>
          <w:rFonts w:hint="default"/>
          <w:lang w:val="en-US"/>
        </w:rPr>
      </w:pPr>
      <w:r>
        <w:rPr>
          <w:rFonts w:hint="default"/>
          <w:lang w:val="en-US"/>
        </w:rPr>
        <w:t>"2025-04-23"</w:t>
      </w:r>
      <w:r>
        <w:rPr>
          <w:rFonts w:hint="default"/>
          <w:lang w:val="en-US"/>
        </w:rPr>
        <w:tab/>
      </w:r>
      <w:r>
        <w:rPr>
          <w:rFonts w:hint="default"/>
          <w:lang w:val="en-US"/>
        </w:rPr>
        <w:t xml:space="preserve">  "1970"</w:t>
      </w:r>
      <w:r>
        <w:rPr>
          <w:rFonts w:hint="default"/>
          <w:lang w:val="en-US"/>
        </w:rPr>
        <w:tab/>
      </w:r>
      <w:r>
        <w:rPr>
          <w:rFonts w:hint="default"/>
          <w:lang w:val="en-US"/>
        </w:rPr>
        <w:t>"0"</w:t>
      </w:r>
      <w:r>
        <w:rPr>
          <w:rFonts w:hint="default"/>
          <w:lang w:val="en-US"/>
        </w:rPr>
        <w:tab/>
      </w:r>
      <w:r>
        <w:rPr>
          <w:rFonts w:hint="default"/>
          <w:lang w:val="en-US"/>
        </w:rPr>
        <w:t xml:space="preserve">                        "FALSE"</w:t>
      </w:r>
      <w:r>
        <w:rPr>
          <w:rFonts w:hint="default"/>
          <w:lang w:val="en-US"/>
        </w:rPr>
        <w:tab/>
      </w:r>
      <w:r>
        <w:rPr>
          <w:rFonts w:hint="default"/>
          <w:lang w:val="en-US"/>
        </w:rPr>
        <w:t xml:space="preserve">              "52.9"</w:t>
      </w:r>
    </w:p>
    <w:p w14:paraId="296A1273">
      <w:pPr>
        <w:rPr>
          <w:rFonts w:hint="default"/>
          <w:lang w:val="en-US"/>
        </w:rPr>
      </w:pPr>
      <w:r>
        <w:rPr>
          <w:rFonts w:hint="default"/>
          <w:lang w:val="en-US"/>
        </w:rPr>
        <w:t>"2025-04-29"</w:t>
      </w:r>
      <w:r>
        <w:rPr>
          <w:rFonts w:hint="default"/>
          <w:lang w:val="en-US"/>
        </w:rPr>
        <w:tab/>
      </w:r>
      <w:r>
        <w:rPr>
          <w:rFonts w:hint="default"/>
          <w:lang w:val="en-US"/>
        </w:rPr>
        <w:t xml:space="preserve">  "1911"</w:t>
      </w:r>
      <w:r>
        <w:rPr>
          <w:rFonts w:hint="default"/>
          <w:lang w:val="en-US"/>
        </w:rPr>
        <w:tab/>
      </w:r>
      <w:r>
        <w:rPr>
          <w:rFonts w:hint="default"/>
          <w:lang w:val="en-US"/>
        </w:rPr>
        <w:t>"0"</w:t>
      </w:r>
      <w:r>
        <w:rPr>
          <w:rFonts w:hint="default"/>
          <w:lang w:val="en-US"/>
        </w:rPr>
        <w:tab/>
      </w:r>
      <w:r>
        <w:rPr>
          <w:rFonts w:hint="default"/>
          <w:lang w:val="en-US"/>
        </w:rPr>
        <w:t xml:space="preserve">                         "FALSE"</w:t>
      </w:r>
      <w:r>
        <w:rPr>
          <w:rFonts w:hint="default"/>
          <w:lang w:val="en-US"/>
        </w:rPr>
        <w:tab/>
      </w:r>
      <w:r>
        <w:rPr>
          <w:rFonts w:hint="default"/>
          <w:lang w:val="en-US"/>
        </w:rPr>
        <w:t xml:space="preserve">               "53.2"</w:t>
      </w:r>
    </w:p>
    <w:p w14:paraId="28B01C4F">
      <w:pPr>
        <w:rPr>
          <w:rFonts w:hint="default"/>
          <w:lang w:val="en-US"/>
        </w:rPr>
      </w:pPr>
      <w:r>
        <w:rPr>
          <w:rFonts w:hint="default"/>
          <w:lang w:val="en-US"/>
        </w:rPr>
        <w:t>"2025-04-04"</w:t>
      </w:r>
      <w:r>
        <w:rPr>
          <w:rFonts w:hint="default"/>
          <w:lang w:val="en-US"/>
        </w:rPr>
        <w:tab/>
      </w:r>
      <w:r>
        <w:rPr>
          <w:rFonts w:hint="default"/>
          <w:lang w:val="en-US"/>
        </w:rPr>
        <w:t xml:space="preserve">  "1869"</w:t>
      </w:r>
      <w:r>
        <w:rPr>
          <w:rFonts w:hint="default"/>
          <w:lang w:val="en-US"/>
        </w:rPr>
        <w:tab/>
      </w:r>
      <w:r>
        <w:rPr>
          <w:rFonts w:hint="default"/>
          <w:lang w:val="en-US"/>
        </w:rPr>
        <w:t>"0"</w:t>
      </w:r>
      <w:r>
        <w:rPr>
          <w:rFonts w:hint="default"/>
          <w:lang w:val="en-US"/>
        </w:rPr>
        <w:tab/>
      </w:r>
      <w:r>
        <w:rPr>
          <w:rFonts w:hint="default"/>
          <w:lang w:val="en-US"/>
        </w:rPr>
        <w:t xml:space="preserve">                         "FALSE"</w:t>
      </w:r>
      <w:r>
        <w:rPr>
          <w:rFonts w:hint="default"/>
          <w:lang w:val="en-US"/>
        </w:rPr>
        <w:tab/>
      </w:r>
      <w:r>
        <w:rPr>
          <w:rFonts w:hint="default"/>
          <w:lang w:val="en-US"/>
        </w:rPr>
        <w:t xml:space="preserve">               "53.3"</w:t>
      </w:r>
    </w:p>
    <w:p w14:paraId="7BEAF0AA">
      <w:pPr>
        <w:rPr>
          <w:rFonts w:hint="default"/>
          <w:lang w:val="en-US"/>
        </w:rPr>
      </w:pPr>
      <w:r>
        <w:rPr>
          <w:rFonts w:hint="default"/>
          <w:lang w:val="en-US"/>
        </w:rPr>
        <w:t>"2025-04-03"</w:t>
      </w:r>
      <w:r>
        <w:rPr>
          <w:rFonts w:hint="default"/>
          <w:lang w:val="en-US"/>
        </w:rPr>
        <w:tab/>
      </w:r>
      <w:r>
        <w:rPr>
          <w:rFonts w:hint="default"/>
          <w:lang w:val="en-US"/>
        </w:rPr>
        <w:t xml:space="preserve">  "1862"</w:t>
      </w:r>
      <w:r>
        <w:rPr>
          <w:rFonts w:hint="default"/>
          <w:lang w:val="en-US"/>
        </w:rPr>
        <w:tab/>
      </w:r>
      <w:r>
        <w:rPr>
          <w:rFonts w:hint="default"/>
          <w:lang w:val="en-US"/>
        </w:rPr>
        <w:t>"0"</w:t>
      </w:r>
      <w:r>
        <w:rPr>
          <w:rFonts w:hint="default"/>
          <w:lang w:val="en-US"/>
        </w:rPr>
        <w:tab/>
      </w:r>
      <w:r>
        <w:rPr>
          <w:rFonts w:hint="default"/>
          <w:lang w:val="en-US"/>
        </w:rPr>
        <w:t xml:space="preserve">                          "FALSE"</w:t>
      </w:r>
      <w:r>
        <w:rPr>
          <w:rFonts w:hint="default"/>
          <w:lang w:val="en-US"/>
        </w:rPr>
        <w:tab/>
      </w:r>
      <w:r>
        <w:rPr>
          <w:rFonts w:hint="default"/>
          <w:lang w:val="en-US"/>
        </w:rPr>
        <w:t xml:space="preserve">               "53.4"</w:t>
      </w:r>
    </w:p>
    <w:p w14:paraId="46C4810D">
      <w:pPr>
        <w:rPr>
          <w:rFonts w:hint="default"/>
          <w:lang w:val="en-US"/>
        </w:rPr>
      </w:pPr>
      <w:r>
        <w:rPr>
          <w:rFonts w:hint="default"/>
          <w:lang w:val="en-US"/>
        </w:rPr>
        <w:t>"2025-03-28"</w:t>
      </w:r>
      <w:r>
        <w:rPr>
          <w:rFonts w:hint="default"/>
          <w:lang w:val="en-US"/>
        </w:rPr>
        <w:tab/>
      </w:r>
      <w:r>
        <w:rPr>
          <w:rFonts w:hint="default"/>
          <w:lang w:val="en-US"/>
        </w:rPr>
        <w:t xml:space="preserve">  "1861"</w:t>
      </w:r>
      <w:r>
        <w:rPr>
          <w:rFonts w:hint="default"/>
          <w:lang w:val="en-US"/>
        </w:rPr>
        <w:tab/>
      </w:r>
      <w:r>
        <w:rPr>
          <w:rFonts w:hint="default"/>
          <w:lang w:val="en-US"/>
        </w:rPr>
        <w:t>"0"</w:t>
      </w:r>
      <w:r>
        <w:rPr>
          <w:rFonts w:hint="default"/>
          <w:lang w:val="en-US"/>
        </w:rPr>
        <w:tab/>
      </w:r>
      <w:r>
        <w:rPr>
          <w:rFonts w:hint="default"/>
          <w:lang w:val="en-US"/>
        </w:rPr>
        <w:t xml:space="preserve">                          "FALSE"</w:t>
      </w:r>
      <w:r>
        <w:rPr>
          <w:rFonts w:hint="default"/>
          <w:lang w:val="en-US"/>
        </w:rPr>
        <w:tab/>
      </w:r>
      <w:r>
        <w:rPr>
          <w:rFonts w:hint="default"/>
          <w:lang w:val="en-US"/>
        </w:rPr>
        <w:t xml:space="preserve">                "53.7"</w:t>
      </w:r>
    </w:p>
    <w:p w14:paraId="3162AA29">
      <w:pPr>
        <w:rPr>
          <w:rFonts w:hint="default"/>
          <w:lang w:val="en-US"/>
        </w:rPr>
      </w:pPr>
      <w:r>
        <w:rPr>
          <w:rFonts w:hint="default"/>
          <w:lang w:val="en-US"/>
        </w:rPr>
        <w:t>"2025-04-22"</w:t>
      </w:r>
      <w:r>
        <w:rPr>
          <w:rFonts w:hint="default"/>
          <w:lang w:val="en-US"/>
        </w:rPr>
        <w:tab/>
      </w:r>
      <w:r>
        <w:rPr>
          <w:rFonts w:hint="default"/>
          <w:lang w:val="en-US"/>
        </w:rPr>
        <w:t xml:space="preserve">  "1813"</w:t>
      </w:r>
      <w:r>
        <w:rPr>
          <w:rFonts w:hint="default"/>
          <w:lang w:val="en-US"/>
        </w:rPr>
        <w:tab/>
      </w:r>
      <w:r>
        <w:rPr>
          <w:rFonts w:hint="default"/>
          <w:lang w:val="en-US"/>
        </w:rPr>
        <w:t>"0"</w:t>
      </w:r>
      <w:r>
        <w:rPr>
          <w:rFonts w:hint="default"/>
          <w:lang w:val="en-US"/>
        </w:rPr>
        <w:tab/>
      </w:r>
      <w:r>
        <w:rPr>
          <w:rFonts w:hint="default"/>
          <w:lang w:val="en-US"/>
        </w:rPr>
        <w:t xml:space="preserve">                          "FALSE"</w:t>
      </w:r>
      <w:r>
        <w:rPr>
          <w:rFonts w:hint="default"/>
          <w:lang w:val="en-US"/>
        </w:rPr>
        <w:tab/>
      </w:r>
      <w:r>
        <w:rPr>
          <w:rFonts w:hint="default"/>
          <w:lang w:val="en-US"/>
        </w:rPr>
        <w:t xml:space="preserve">                "53.4"</w:t>
      </w:r>
    </w:p>
    <w:p w14:paraId="560C1530">
      <w:pPr>
        <w:rPr>
          <w:rFonts w:hint="default"/>
          <w:lang w:val="en-US"/>
        </w:rPr>
      </w:pPr>
      <w:r>
        <w:rPr>
          <w:rFonts w:hint="default"/>
          <w:lang w:val="en-US"/>
        </w:rPr>
        <w:t>"2025-02-24"</w:t>
      </w:r>
      <w:r>
        <w:rPr>
          <w:rFonts w:hint="default"/>
          <w:lang w:val="en-US"/>
        </w:rPr>
        <w:tab/>
      </w:r>
      <w:r>
        <w:rPr>
          <w:rFonts w:hint="default"/>
          <w:lang w:val="en-US"/>
        </w:rPr>
        <w:t xml:space="preserve">  "1810"</w:t>
      </w:r>
      <w:r>
        <w:rPr>
          <w:rFonts w:hint="default"/>
          <w:lang w:val="en-US"/>
        </w:rPr>
        <w:tab/>
      </w:r>
      <w:r>
        <w:rPr>
          <w:rFonts w:hint="default"/>
          <w:lang w:val="en-US"/>
        </w:rPr>
        <w:t>"0"</w:t>
      </w:r>
      <w:r>
        <w:rPr>
          <w:rFonts w:hint="default"/>
          <w:lang w:val="en-US"/>
        </w:rPr>
        <w:tab/>
      </w:r>
      <w:r>
        <w:rPr>
          <w:rFonts w:hint="default"/>
          <w:lang w:val="en-US"/>
        </w:rPr>
        <w:t xml:space="preserve">                          "FALSE"</w:t>
      </w:r>
      <w:r>
        <w:rPr>
          <w:rFonts w:hint="default"/>
          <w:lang w:val="en-US"/>
        </w:rPr>
        <w:tab/>
      </w:r>
      <w:r>
        <w:rPr>
          <w:rFonts w:hint="default"/>
          <w:lang w:val="en-US"/>
        </w:rPr>
        <w:t xml:space="preserve">                "54.5"</w:t>
      </w:r>
    </w:p>
    <w:p w14:paraId="1D3B9A9F">
      <w:pPr>
        <w:rPr>
          <w:rFonts w:hint="default"/>
          <w:lang w:val="en-US"/>
        </w:rPr>
      </w:pPr>
      <w:r>
        <w:rPr>
          <w:rFonts w:hint="default"/>
          <w:lang w:val="en-US"/>
        </w:rPr>
        <w:t>"2025-03-15"</w:t>
      </w:r>
      <w:r>
        <w:rPr>
          <w:rFonts w:hint="default"/>
          <w:lang w:val="en-US"/>
        </w:rPr>
        <w:tab/>
      </w:r>
      <w:r>
        <w:rPr>
          <w:rFonts w:hint="default"/>
          <w:lang w:val="en-US"/>
        </w:rPr>
        <w:t xml:space="preserve">  "1807"</w:t>
      </w:r>
      <w:r>
        <w:rPr>
          <w:rFonts w:hint="default"/>
          <w:lang w:val="en-US"/>
        </w:rPr>
        <w:tab/>
      </w:r>
      <w:r>
        <w:rPr>
          <w:rFonts w:hint="default"/>
          <w:lang w:val="en-US"/>
        </w:rPr>
        <w:t>"0"</w:t>
      </w:r>
      <w:r>
        <w:rPr>
          <w:rFonts w:hint="default"/>
          <w:lang w:val="en-US"/>
        </w:rPr>
        <w:tab/>
      </w:r>
      <w:r>
        <w:rPr>
          <w:rFonts w:hint="default"/>
          <w:lang w:val="en-US"/>
        </w:rPr>
        <w:t xml:space="preserve">                            "FALSE"   </w:t>
      </w:r>
      <w:r>
        <w:rPr>
          <w:rFonts w:hint="default"/>
          <w:lang w:val="en-US"/>
        </w:rPr>
        <w:tab/>
      </w:r>
      <w:r>
        <w:rPr>
          <w:rFonts w:hint="default"/>
          <w:lang w:val="en-US"/>
        </w:rPr>
        <w:t>"54.1"</w:t>
      </w:r>
    </w:p>
    <w:p w14:paraId="5BF394B0">
      <w:r>
        <w:rPr>
          <w:rFonts w:hint="default"/>
          <w:lang w:val="en-US"/>
        </w:rPr>
        <w:t>"2025-04-12"</w:t>
      </w:r>
      <w:r>
        <w:rPr>
          <w:rFonts w:hint="default"/>
          <w:lang w:val="en-US"/>
        </w:rPr>
        <w:tab/>
      </w:r>
      <w:r>
        <w:rPr>
          <w:rFonts w:hint="default"/>
          <w:lang w:val="en-US"/>
        </w:rPr>
        <w:t>"1770"</w:t>
      </w:r>
      <w:r>
        <w:rPr>
          <w:rFonts w:hint="default"/>
          <w:lang w:val="en-US"/>
        </w:rPr>
        <w:tab/>
      </w:r>
      <w:r>
        <w:rPr>
          <w:rFonts w:hint="default"/>
          <w:lang w:val="en-US"/>
        </w:rPr>
        <w:t xml:space="preserve">               "0"</w:t>
      </w:r>
      <w:r>
        <w:rPr>
          <w:rFonts w:hint="default"/>
          <w:lang w:val="en-US"/>
        </w:rPr>
        <w:tab/>
      </w:r>
      <w:r>
        <w:rPr>
          <w:rFonts w:hint="default"/>
          <w:lang w:val="en-US"/>
        </w:rPr>
        <w:t xml:space="preserve">                            "FALSE"</w:t>
      </w:r>
      <w:r>
        <w:rPr>
          <w:rFonts w:hint="default"/>
          <w:lang w:val="en-US"/>
        </w:rPr>
        <w:tab/>
      </w:r>
      <w:r>
        <w:rPr>
          <w:rFonts w:hint="default"/>
          <w:lang w:val="en-US"/>
        </w:rPr>
        <w:t xml:space="preserve">               "53.7"</w:t>
      </w:r>
    </w:p>
    <w:p w14:paraId="34E1956F">
      <w:pPr>
        <w:pStyle w:val="156"/>
        <w:rPr>
          <w:rFonts w:hint="default"/>
          <w:lang w:val="en-US"/>
        </w:rPr>
      </w:pPr>
      <w:r>
        <w:t xml:space="preserve">Insight: </w:t>
      </w:r>
      <w:r>
        <w:rPr>
          <w:rFonts w:hint="default"/>
          <w:lang w:val="en-US"/>
        </w:rPr>
        <w:t>Shown on which days high calorie intake and gym not attended days that lead to put on weight.</w:t>
      </w:r>
    </w:p>
    <w:p w14:paraId="459BFD87">
      <w:pPr>
        <w:rPr>
          <w:b/>
          <w:bCs/>
        </w:rPr>
      </w:pPr>
      <w:r>
        <w:rPr>
          <w:b/>
          <w:bCs/>
        </w:rPr>
        <w:t>4. Weekly Consistency and Impact on Weight</w:t>
      </w:r>
    </w:p>
    <w:p w14:paraId="0C3B50D4">
      <w:pPr>
        <w:rPr>
          <w:rFonts w:hint="default"/>
          <w:lang w:val="en-US"/>
        </w:rPr>
      </w:pPr>
      <w:r>
        <w:rPr>
          <w:rFonts w:hint="default"/>
          <w:lang w:val="en-US"/>
        </w:rPr>
        <w:t>SELECT</w:t>
      </w:r>
    </w:p>
    <w:p w14:paraId="1C90CC56">
      <w:pPr>
        <w:rPr>
          <w:rFonts w:hint="default"/>
          <w:lang w:val="en-US"/>
        </w:rPr>
      </w:pPr>
      <w:r>
        <w:rPr>
          <w:rFonts w:hint="default"/>
          <w:lang w:val="en-US"/>
        </w:rPr>
        <w:t xml:space="preserve"> STRFTIME('%Y-%W', date) AS week,</w:t>
      </w:r>
    </w:p>
    <w:p w14:paraId="7129DB80">
      <w:pPr>
        <w:rPr>
          <w:rFonts w:hint="default"/>
          <w:lang w:val="en-US"/>
        </w:rPr>
      </w:pPr>
      <w:r>
        <w:rPr>
          <w:rFonts w:hint="default"/>
          <w:lang w:val="en-US"/>
        </w:rPr>
        <w:t xml:space="preserve"> COUNT(CASE WHEN attended_gym THEN 1 END) AS gym_days,</w:t>
      </w:r>
    </w:p>
    <w:p w14:paraId="18C029EB">
      <w:pPr>
        <w:rPr>
          <w:rFonts w:hint="default"/>
          <w:lang w:val="en-US"/>
        </w:rPr>
      </w:pPr>
      <w:r>
        <w:rPr>
          <w:rFonts w:hint="default"/>
          <w:lang w:val="en-US"/>
        </w:rPr>
        <w:t xml:space="preserve"> ROUND(AVG(weight_kg), 2) AS avg_weight</w:t>
      </w:r>
    </w:p>
    <w:p w14:paraId="282FBB5C">
      <w:pPr>
        <w:rPr>
          <w:rFonts w:hint="default"/>
          <w:lang w:val="en-US"/>
        </w:rPr>
      </w:pPr>
      <w:r>
        <w:rPr>
          <w:rFonts w:hint="default"/>
          <w:lang w:val="en-US"/>
        </w:rPr>
        <w:t>FROM fitness_tracking</w:t>
      </w:r>
    </w:p>
    <w:p w14:paraId="6A901DD8">
      <w:pPr>
        <w:rPr>
          <w:rFonts w:hint="default"/>
          <w:lang w:val="en-US"/>
        </w:rPr>
      </w:pPr>
      <w:r>
        <w:rPr>
          <w:rFonts w:hint="default"/>
          <w:lang w:val="en-US"/>
        </w:rPr>
        <w:t>GROUP BY week</w:t>
      </w:r>
    </w:p>
    <w:p w14:paraId="096034A1">
      <w:pPr>
        <w:rPr>
          <w:rFonts w:hint="default"/>
          <w:lang w:val="en-US"/>
        </w:rPr>
      </w:pPr>
      <w:r>
        <w:rPr>
          <w:rFonts w:hint="default"/>
          <w:lang w:val="en-US"/>
        </w:rPr>
        <w:t>ORDER BY week;</w:t>
      </w:r>
    </w:p>
    <w:p w14:paraId="20B8E39A">
      <w:pPr>
        <w:rPr>
          <w:rFonts w:hint="default"/>
          <w:b/>
          <w:bCs/>
          <w:lang w:val="en-US"/>
        </w:rPr>
      </w:pPr>
      <w:r>
        <w:rPr>
          <w:rFonts w:hint="default"/>
          <w:b/>
          <w:bCs/>
          <w:lang w:val="en-US"/>
        </w:rPr>
        <w:t>Result :</w:t>
      </w:r>
    </w:p>
    <w:p w14:paraId="226C3AC4">
      <w:pPr>
        <w:rPr>
          <w:rFonts w:hint="default"/>
          <w:b/>
          <w:bCs/>
          <w:lang w:val="en-US"/>
        </w:rPr>
      </w:pPr>
      <w:r>
        <w:rPr>
          <w:rFonts w:hint="default"/>
          <w:b/>
          <w:bCs/>
          <w:lang w:val="en-US"/>
        </w:rPr>
        <w:t>week</w:t>
      </w:r>
      <w:r>
        <w:rPr>
          <w:rFonts w:hint="default"/>
          <w:b/>
          <w:bCs/>
          <w:lang w:val="en-US"/>
        </w:rPr>
        <w:tab/>
      </w:r>
      <w:r>
        <w:rPr>
          <w:rFonts w:hint="default"/>
          <w:b/>
          <w:bCs/>
          <w:lang w:val="en-US"/>
        </w:rPr>
        <w:t xml:space="preserve">      gym_days</w:t>
      </w:r>
      <w:r>
        <w:rPr>
          <w:rFonts w:hint="default"/>
          <w:b/>
          <w:bCs/>
          <w:lang w:val="en-US"/>
        </w:rPr>
        <w:tab/>
      </w:r>
      <w:r>
        <w:rPr>
          <w:rFonts w:hint="default"/>
          <w:b/>
          <w:bCs/>
          <w:lang w:val="en-US"/>
        </w:rPr>
        <w:t>avg_weight</w:t>
      </w:r>
    </w:p>
    <w:p w14:paraId="6C977877">
      <w:pPr>
        <w:rPr>
          <w:rFonts w:hint="default"/>
          <w:lang w:val="en-US"/>
        </w:rPr>
      </w:pPr>
      <w:r>
        <w:rPr>
          <w:rFonts w:hint="default"/>
          <w:lang w:val="en-US"/>
        </w:rPr>
        <w:t>"2025-04"</w:t>
      </w:r>
      <w:r>
        <w:rPr>
          <w:rFonts w:hint="default"/>
          <w:lang w:val="en-US"/>
        </w:rPr>
        <w:tab/>
      </w:r>
      <w:r>
        <w:rPr>
          <w:rFonts w:hint="default"/>
          <w:lang w:val="en-US"/>
        </w:rPr>
        <w:t>"0"</w:t>
      </w:r>
      <w:r>
        <w:rPr>
          <w:rFonts w:hint="default"/>
          <w:lang w:val="en-US"/>
        </w:rPr>
        <w:tab/>
      </w:r>
      <w:r>
        <w:rPr>
          <w:rFonts w:hint="default"/>
          <w:lang w:val="en-US"/>
        </w:rPr>
        <w:t>"55.2"</w:t>
      </w:r>
    </w:p>
    <w:p w14:paraId="2391129E">
      <w:pPr>
        <w:rPr>
          <w:rFonts w:hint="default"/>
          <w:lang w:val="en-US"/>
        </w:rPr>
      </w:pPr>
      <w:r>
        <w:rPr>
          <w:rFonts w:hint="default"/>
          <w:lang w:val="en-US"/>
        </w:rPr>
        <w:t>"2025-05"</w:t>
      </w:r>
      <w:r>
        <w:rPr>
          <w:rFonts w:hint="default"/>
          <w:lang w:val="en-US"/>
        </w:rPr>
        <w:tab/>
      </w:r>
      <w:r>
        <w:rPr>
          <w:rFonts w:hint="default"/>
          <w:lang w:val="en-US"/>
        </w:rPr>
        <w:t>"0"</w:t>
      </w:r>
      <w:r>
        <w:rPr>
          <w:rFonts w:hint="default"/>
          <w:lang w:val="en-US"/>
        </w:rPr>
        <w:tab/>
      </w:r>
      <w:r>
        <w:rPr>
          <w:rFonts w:hint="default"/>
          <w:lang w:val="en-US"/>
        </w:rPr>
        <w:t>"54.81"</w:t>
      </w:r>
    </w:p>
    <w:p w14:paraId="795EE55A">
      <w:pPr>
        <w:rPr>
          <w:rFonts w:hint="default"/>
          <w:lang w:val="en-US"/>
        </w:rPr>
      </w:pPr>
      <w:r>
        <w:rPr>
          <w:rFonts w:hint="default"/>
          <w:lang w:val="en-US"/>
        </w:rPr>
        <w:t>"2025-06"</w:t>
      </w:r>
      <w:r>
        <w:rPr>
          <w:rFonts w:hint="default"/>
          <w:lang w:val="en-US"/>
        </w:rPr>
        <w:tab/>
      </w:r>
      <w:r>
        <w:rPr>
          <w:rFonts w:hint="default"/>
          <w:lang w:val="en-US"/>
        </w:rPr>
        <w:t>"0"</w:t>
      </w:r>
      <w:r>
        <w:rPr>
          <w:rFonts w:hint="default"/>
          <w:lang w:val="en-US"/>
        </w:rPr>
        <w:tab/>
      </w:r>
      <w:r>
        <w:rPr>
          <w:rFonts w:hint="default"/>
          <w:lang w:val="en-US"/>
        </w:rPr>
        <w:t>"54.79"</w:t>
      </w:r>
    </w:p>
    <w:p w14:paraId="4A2E25F8">
      <w:pPr>
        <w:rPr>
          <w:rFonts w:hint="default"/>
          <w:lang w:val="en-US"/>
        </w:rPr>
      </w:pPr>
      <w:r>
        <w:rPr>
          <w:rFonts w:hint="default"/>
          <w:lang w:val="en-US"/>
        </w:rPr>
        <w:t>"2025-07"</w:t>
      </w:r>
      <w:r>
        <w:rPr>
          <w:rFonts w:hint="default"/>
          <w:lang w:val="en-US"/>
        </w:rPr>
        <w:tab/>
      </w:r>
      <w:r>
        <w:rPr>
          <w:rFonts w:hint="default"/>
          <w:lang w:val="en-US"/>
        </w:rPr>
        <w:t>"0"</w:t>
      </w:r>
      <w:r>
        <w:rPr>
          <w:rFonts w:hint="default"/>
          <w:lang w:val="en-US"/>
        </w:rPr>
        <w:tab/>
      </w:r>
      <w:r>
        <w:rPr>
          <w:rFonts w:hint="default"/>
          <w:lang w:val="en-US"/>
        </w:rPr>
        <w:t>"54.67"</w:t>
      </w:r>
    </w:p>
    <w:p w14:paraId="0028F80F">
      <w:pPr>
        <w:rPr>
          <w:rFonts w:hint="default"/>
          <w:lang w:val="en-US"/>
        </w:rPr>
      </w:pPr>
      <w:r>
        <w:rPr>
          <w:rFonts w:hint="default"/>
          <w:lang w:val="en-US"/>
        </w:rPr>
        <w:t>"2025-08"</w:t>
      </w:r>
      <w:r>
        <w:rPr>
          <w:rFonts w:hint="default"/>
          <w:lang w:val="en-US"/>
        </w:rPr>
        <w:tab/>
      </w:r>
      <w:r>
        <w:rPr>
          <w:rFonts w:hint="default"/>
          <w:lang w:val="en-US"/>
        </w:rPr>
        <w:t>"0"</w:t>
      </w:r>
      <w:r>
        <w:rPr>
          <w:rFonts w:hint="default"/>
          <w:lang w:val="en-US"/>
        </w:rPr>
        <w:tab/>
      </w:r>
      <w:r>
        <w:rPr>
          <w:rFonts w:hint="default"/>
          <w:lang w:val="en-US"/>
        </w:rPr>
        <w:t>"54.39"</w:t>
      </w:r>
    </w:p>
    <w:p w14:paraId="58D73A2F">
      <w:pPr>
        <w:rPr>
          <w:rFonts w:hint="default"/>
          <w:lang w:val="en-US"/>
        </w:rPr>
      </w:pPr>
      <w:r>
        <w:rPr>
          <w:rFonts w:hint="default"/>
          <w:lang w:val="en-US"/>
        </w:rPr>
        <w:t>"2025-09"</w:t>
      </w:r>
      <w:r>
        <w:rPr>
          <w:rFonts w:hint="default"/>
          <w:lang w:val="en-US"/>
        </w:rPr>
        <w:tab/>
      </w:r>
      <w:r>
        <w:rPr>
          <w:rFonts w:hint="default"/>
          <w:lang w:val="en-US"/>
        </w:rPr>
        <w:t>"0"</w:t>
      </w:r>
      <w:r>
        <w:rPr>
          <w:rFonts w:hint="default"/>
          <w:lang w:val="en-US"/>
        </w:rPr>
        <w:tab/>
      </w:r>
      <w:r>
        <w:rPr>
          <w:rFonts w:hint="default"/>
          <w:lang w:val="en-US"/>
        </w:rPr>
        <w:t>"54.3"</w:t>
      </w:r>
    </w:p>
    <w:p w14:paraId="5C11C187">
      <w:pPr>
        <w:rPr>
          <w:rFonts w:hint="default"/>
          <w:lang w:val="en-US"/>
        </w:rPr>
      </w:pPr>
      <w:r>
        <w:rPr>
          <w:rFonts w:hint="default"/>
          <w:lang w:val="en-US"/>
        </w:rPr>
        <w:t>"2025-10"</w:t>
      </w:r>
      <w:r>
        <w:rPr>
          <w:rFonts w:hint="default"/>
          <w:lang w:val="en-US"/>
        </w:rPr>
        <w:tab/>
      </w:r>
      <w:r>
        <w:rPr>
          <w:rFonts w:hint="default"/>
          <w:lang w:val="en-US"/>
        </w:rPr>
        <w:t>"0"</w:t>
      </w:r>
      <w:r>
        <w:rPr>
          <w:rFonts w:hint="default"/>
          <w:lang w:val="en-US"/>
        </w:rPr>
        <w:tab/>
      </w:r>
      <w:r>
        <w:rPr>
          <w:rFonts w:hint="default"/>
          <w:lang w:val="en-US"/>
        </w:rPr>
        <w:t>"54.17"</w:t>
      </w:r>
    </w:p>
    <w:p w14:paraId="3A3A7D79">
      <w:pPr>
        <w:rPr>
          <w:rFonts w:hint="default"/>
          <w:lang w:val="en-US"/>
        </w:rPr>
      </w:pPr>
      <w:r>
        <w:rPr>
          <w:rFonts w:hint="default"/>
          <w:lang w:val="en-US"/>
        </w:rPr>
        <w:t>"2025-11"</w:t>
      </w:r>
      <w:r>
        <w:rPr>
          <w:rFonts w:hint="default"/>
          <w:lang w:val="en-US"/>
        </w:rPr>
        <w:tab/>
      </w:r>
      <w:r>
        <w:rPr>
          <w:rFonts w:hint="default"/>
          <w:lang w:val="en-US"/>
        </w:rPr>
        <w:t>"0"</w:t>
      </w:r>
      <w:r>
        <w:rPr>
          <w:rFonts w:hint="default"/>
          <w:lang w:val="en-US"/>
        </w:rPr>
        <w:tab/>
      </w:r>
      <w:r>
        <w:rPr>
          <w:rFonts w:hint="default"/>
          <w:lang w:val="en-US"/>
        </w:rPr>
        <w:t>"53.99"</w:t>
      </w:r>
    </w:p>
    <w:p w14:paraId="25EA3B3C">
      <w:pPr>
        <w:rPr>
          <w:rFonts w:hint="default"/>
          <w:lang w:val="en-US"/>
        </w:rPr>
      </w:pPr>
      <w:r>
        <w:rPr>
          <w:rFonts w:hint="default"/>
          <w:lang w:val="en-US"/>
        </w:rPr>
        <w:t>"2025-12"</w:t>
      </w:r>
      <w:r>
        <w:rPr>
          <w:rFonts w:hint="default"/>
          <w:lang w:val="en-US"/>
        </w:rPr>
        <w:tab/>
      </w:r>
      <w:r>
        <w:rPr>
          <w:rFonts w:hint="default"/>
          <w:lang w:val="en-US"/>
        </w:rPr>
        <w:t>"0"</w:t>
      </w:r>
      <w:r>
        <w:rPr>
          <w:rFonts w:hint="default"/>
          <w:lang w:val="en-US"/>
        </w:rPr>
        <w:tab/>
      </w:r>
      <w:r>
        <w:rPr>
          <w:rFonts w:hint="default"/>
          <w:lang w:val="en-US"/>
        </w:rPr>
        <w:t>"53.79"</w:t>
      </w:r>
    </w:p>
    <w:p w14:paraId="791B0731">
      <w:pPr>
        <w:rPr>
          <w:rFonts w:hint="default"/>
          <w:lang w:val="en-US"/>
        </w:rPr>
      </w:pPr>
      <w:r>
        <w:rPr>
          <w:rFonts w:hint="default"/>
          <w:lang w:val="en-US"/>
        </w:rPr>
        <w:t>"2025-13"</w:t>
      </w:r>
      <w:r>
        <w:rPr>
          <w:rFonts w:hint="default"/>
          <w:lang w:val="en-US"/>
        </w:rPr>
        <w:tab/>
      </w:r>
      <w:r>
        <w:rPr>
          <w:rFonts w:hint="default"/>
          <w:lang w:val="en-US"/>
        </w:rPr>
        <w:t>"0"</w:t>
      </w:r>
      <w:r>
        <w:rPr>
          <w:rFonts w:hint="default"/>
          <w:lang w:val="en-US"/>
        </w:rPr>
        <w:tab/>
      </w:r>
      <w:r>
        <w:rPr>
          <w:rFonts w:hint="default"/>
          <w:lang w:val="en-US"/>
        </w:rPr>
        <w:t>"53.53"</w:t>
      </w:r>
    </w:p>
    <w:p w14:paraId="77D70606">
      <w:pPr>
        <w:pStyle w:val="156"/>
        <w:ind w:left="0" w:leftChars="0" w:firstLine="0" w:firstLineChars="0"/>
        <w:rPr>
          <w:rFonts w:hint="default"/>
          <w:lang w:val="en-US"/>
        </w:rPr>
      </w:pPr>
      <w:r>
        <w:t>Insight: Monitors consistency and weight trends weekly</w:t>
      </w:r>
      <w:r>
        <w:rPr>
          <w:rFonts w:hint="default"/>
          <w:lang w:val="en-US"/>
        </w:rPr>
        <w:t xml:space="preserve"> and observed decrease in weight.</w:t>
      </w:r>
    </w:p>
    <w:p w14:paraId="1413493E">
      <w:pPr>
        <w:rPr>
          <w:rFonts w:hint="default"/>
          <w:b/>
          <w:bCs/>
          <w:lang w:val="en-US"/>
        </w:rPr>
      </w:pPr>
      <w:r>
        <w:rPr>
          <w:b/>
          <w:bCs/>
        </w:rPr>
        <w:t xml:space="preserve">5. </w:t>
      </w:r>
      <w:r>
        <w:rPr>
          <w:rFonts w:hint="default"/>
          <w:b/>
          <w:bCs/>
          <w:lang w:val="en-US"/>
        </w:rPr>
        <w:t>Cumulative Weight Loss Trend Over Time</w:t>
      </w:r>
    </w:p>
    <w:p w14:paraId="64E537DD">
      <w:pPr>
        <w:rPr>
          <w:rFonts w:hint="default"/>
          <w:lang w:val="en-US"/>
        </w:rPr>
      </w:pPr>
      <w:r>
        <w:rPr>
          <w:rFonts w:hint="default"/>
          <w:lang w:val="en-US"/>
        </w:rPr>
        <w:t>WITH base AS (</w:t>
      </w:r>
    </w:p>
    <w:p w14:paraId="154F3C93">
      <w:pPr>
        <w:rPr>
          <w:rFonts w:hint="default"/>
          <w:lang w:val="en-US"/>
        </w:rPr>
      </w:pPr>
      <w:r>
        <w:rPr>
          <w:rFonts w:hint="default"/>
          <w:lang w:val="en-US"/>
        </w:rPr>
        <w:t xml:space="preserve"> SELECT</w:t>
      </w:r>
    </w:p>
    <w:p w14:paraId="07CBE282">
      <w:pPr>
        <w:rPr>
          <w:rFonts w:hint="default"/>
          <w:lang w:val="en-US"/>
        </w:rPr>
      </w:pPr>
      <w:r>
        <w:rPr>
          <w:rFonts w:hint="default"/>
          <w:lang w:val="en-US"/>
        </w:rPr>
        <w:t xml:space="preserve"> date,</w:t>
      </w:r>
    </w:p>
    <w:p w14:paraId="7765DBCC">
      <w:pPr>
        <w:rPr>
          <w:rFonts w:hint="default"/>
          <w:lang w:val="en-US"/>
        </w:rPr>
      </w:pPr>
      <w:r>
        <w:rPr>
          <w:rFonts w:hint="default"/>
          <w:lang w:val="en-US"/>
        </w:rPr>
        <w:t xml:space="preserve"> weight_kg,</w:t>
      </w:r>
    </w:p>
    <w:p w14:paraId="0C6C4926">
      <w:pPr>
        <w:rPr>
          <w:rFonts w:hint="default"/>
          <w:lang w:val="en-US"/>
        </w:rPr>
      </w:pPr>
      <w:r>
        <w:rPr>
          <w:rFonts w:hint="default"/>
          <w:lang w:val="en-US"/>
        </w:rPr>
        <w:t xml:space="preserve"> FIRST_VALUE(weight_kg) OVER (ORDER BY date) AS start_weight</w:t>
      </w:r>
    </w:p>
    <w:p w14:paraId="19912996">
      <w:pPr>
        <w:rPr>
          <w:rFonts w:hint="default"/>
          <w:lang w:val="en-US"/>
        </w:rPr>
      </w:pPr>
      <w:r>
        <w:rPr>
          <w:rFonts w:hint="default"/>
          <w:lang w:val="en-US"/>
        </w:rPr>
        <w:t xml:space="preserve"> FROM fitness_tracking</w:t>
      </w:r>
    </w:p>
    <w:p w14:paraId="13F8EAA9">
      <w:pPr>
        <w:rPr>
          <w:rFonts w:hint="default"/>
          <w:lang w:val="en-US"/>
        </w:rPr>
      </w:pPr>
      <w:r>
        <w:rPr>
          <w:rFonts w:hint="default"/>
          <w:lang w:val="en-US"/>
        </w:rPr>
        <w:t>)</w:t>
      </w:r>
    </w:p>
    <w:p w14:paraId="2444BBD2">
      <w:pPr>
        <w:rPr>
          <w:rFonts w:hint="default"/>
          <w:lang w:val="en-US"/>
        </w:rPr>
      </w:pPr>
      <w:r>
        <w:rPr>
          <w:rFonts w:hint="default"/>
          <w:lang w:val="en-US"/>
        </w:rPr>
        <w:t>SELECT</w:t>
      </w:r>
    </w:p>
    <w:p w14:paraId="4DA2103D">
      <w:pPr>
        <w:rPr>
          <w:rFonts w:hint="default"/>
          <w:lang w:val="en-US"/>
        </w:rPr>
      </w:pPr>
      <w:r>
        <w:rPr>
          <w:rFonts w:hint="default"/>
          <w:lang w:val="en-US"/>
        </w:rPr>
        <w:t xml:space="preserve"> date,</w:t>
      </w:r>
    </w:p>
    <w:p w14:paraId="3AECB0F3">
      <w:pPr>
        <w:rPr>
          <w:rFonts w:hint="default"/>
          <w:lang w:val="en-US"/>
        </w:rPr>
      </w:pPr>
      <w:r>
        <w:rPr>
          <w:rFonts w:hint="default"/>
          <w:lang w:val="en-US"/>
        </w:rPr>
        <w:t xml:space="preserve"> weight_kg,</w:t>
      </w:r>
    </w:p>
    <w:p w14:paraId="6E9F7BB6">
      <w:pPr>
        <w:rPr>
          <w:rFonts w:hint="default"/>
          <w:lang w:val="en-US"/>
        </w:rPr>
      </w:pPr>
      <w:r>
        <w:rPr>
          <w:rFonts w:hint="default"/>
          <w:lang w:val="en-US"/>
        </w:rPr>
        <w:t xml:space="preserve"> ROUND(start_weight - weight_kg, 2) AS cumulative_weight_loss</w:t>
      </w:r>
    </w:p>
    <w:p w14:paraId="7278F7F0">
      <w:pPr>
        <w:rPr>
          <w:rFonts w:hint="default"/>
          <w:lang w:val="en-US"/>
        </w:rPr>
      </w:pPr>
      <w:r>
        <w:rPr>
          <w:rFonts w:hint="default"/>
          <w:lang w:val="en-US"/>
        </w:rPr>
        <w:t>FROM base</w:t>
      </w:r>
    </w:p>
    <w:p w14:paraId="2CEACB38">
      <w:pPr>
        <w:rPr>
          <w:rFonts w:hint="default"/>
          <w:lang w:val="en-US"/>
        </w:rPr>
      </w:pPr>
      <w:r>
        <w:rPr>
          <w:rFonts w:hint="default"/>
          <w:lang w:val="en-US"/>
        </w:rPr>
        <w:t>ORDER BY date;</w:t>
      </w:r>
    </w:p>
    <w:p w14:paraId="42B6DCD5">
      <w:pPr>
        <w:rPr>
          <w:rFonts w:hint="default"/>
          <w:b/>
          <w:bCs/>
          <w:lang w:val="en-US"/>
        </w:rPr>
      </w:pPr>
      <w:r>
        <w:rPr>
          <w:rFonts w:hint="default"/>
          <w:b/>
          <w:bCs/>
          <w:lang w:val="en-US"/>
        </w:rPr>
        <w:t>Result:</w:t>
      </w:r>
    </w:p>
    <w:p w14:paraId="341473A2">
      <w:pPr>
        <w:rPr>
          <w:rFonts w:hint="default"/>
          <w:b/>
          <w:bCs/>
          <w:lang w:val="en-US"/>
        </w:rPr>
      </w:pPr>
      <w:r>
        <w:rPr>
          <w:rFonts w:hint="default"/>
          <w:b/>
          <w:bCs/>
          <w:lang w:val="en-US"/>
        </w:rPr>
        <w:t>date</w:t>
      </w:r>
      <w:r>
        <w:rPr>
          <w:rFonts w:hint="default"/>
          <w:b/>
          <w:bCs/>
          <w:lang w:val="en-US"/>
        </w:rPr>
        <w:tab/>
      </w:r>
      <w:r>
        <w:rPr>
          <w:rFonts w:hint="default"/>
          <w:b/>
          <w:bCs/>
          <w:lang w:val="en-US"/>
        </w:rPr>
        <w:t xml:space="preserve">        weight_kg</w:t>
      </w:r>
      <w:r>
        <w:rPr>
          <w:rFonts w:hint="default"/>
          <w:b/>
          <w:bCs/>
          <w:lang w:val="en-US"/>
        </w:rPr>
        <w:tab/>
      </w:r>
      <w:r>
        <w:rPr>
          <w:rFonts w:hint="default"/>
          <w:b/>
          <w:bCs/>
          <w:lang w:val="en-US"/>
        </w:rPr>
        <w:t xml:space="preserve">   cumulative_weight_loss</w:t>
      </w:r>
    </w:p>
    <w:p w14:paraId="6D42155B">
      <w:pPr>
        <w:rPr>
          <w:rFonts w:hint="default"/>
          <w:lang w:val="en-US"/>
        </w:rPr>
      </w:pPr>
      <w:r>
        <w:rPr>
          <w:rFonts w:hint="default"/>
          <w:lang w:val="en-US"/>
        </w:rPr>
        <w:t>"2025-02-01"</w:t>
      </w:r>
      <w:r>
        <w:rPr>
          <w:rFonts w:hint="default"/>
          <w:lang w:val="en-US"/>
        </w:rPr>
        <w:tab/>
      </w:r>
      <w:r>
        <w:rPr>
          <w:rFonts w:hint="default"/>
          <w:lang w:val="en-US"/>
        </w:rPr>
        <w:t xml:space="preserve">   "55.2"</w:t>
      </w:r>
      <w:r>
        <w:rPr>
          <w:rFonts w:hint="default"/>
          <w:lang w:val="en-US"/>
        </w:rPr>
        <w:tab/>
      </w:r>
      <w:r>
        <w:rPr>
          <w:rFonts w:hint="default"/>
          <w:lang w:val="en-US"/>
        </w:rPr>
        <w:t>"0"</w:t>
      </w:r>
    </w:p>
    <w:p w14:paraId="4CE96D54">
      <w:pPr>
        <w:rPr>
          <w:rFonts w:hint="default"/>
          <w:lang w:val="en-US"/>
        </w:rPr>
      </w:pPr>
      <w:r>
        <w:rPr>
          <w:rFonts w:hint="default"/>
          <w:lang w:val="en-US"/>
        </w:rPr>
        <w:t>"2025-02-02"</w:t>
      </w:r>
      <w:r>
        <w:rPr>
          <w:rFonts w:hint="default"/>
          <w:lang w:val="en-US"/>
        </w:rPr>
        <w:tab/>
      </w:r>
      <w:r>
        <w:rPr>
          <w:rFonts w:hint="default"/>
          <w:lang w:val="en-US"/>
        </w:rPr>
        <w:t xml:space="preserve">   "55.2"</w:t>
      </w:r>
      <w:r>
        <w:rPr>
          <w:rFonts w:hint="default"/>
          <w:lang w:val="en-US"/>
        </w:rPr>
        <w:tab/>
      </w:r>
      <w:r>
        <w:rPr>
          <w:rFonts w:hint="default"/>
          <w:lang w:val="en-US"/>
        </w:rPr>
        <w:t>"0"</w:t>
      </w:r>
    </w:p>
    <w:p w14:paraId="4266D4EB">
      <w:pPr>
        <w:rPr>
          <w:rFonts w:hint="default"/>
          <w:lang w:val="en-US"/>
        </w:rPr>
      </w:pPr>
      <w:r>
        <w:rPr>
          <w:rFonts w:hint="default"/>
          <w:lang w:val="en-US"/>
        </w:rPr>
        <w:t>"2025-02-03"</w:t>
      </w:r>
      <w:r>
        <w:rPr>
          <w:rFonts w:hint="default"/>
          <w:lang w:val="en-US"/>
        </w:rPr>
        <w:tab/>
      </w:r>
      <w:r>
        <w:rPr>
          <w:rFonts w:hint="default"/>
          <w:lang w:val="en-US"/>
        </w:rPr>
        <w:t xml:space="preserve">    "54.7"</w:t>
      </w:r>
      <w:r>
        <w:rPr>
          <w:rFonts w:hint="default"/>
          <w:lang w:val="en-US"/>
        </w:rPr>
        <w:tab/>
      </w:r>
      <w:r>
        <w:rPr>
          <w:rFonts w:hint="default"/>
          <w:lang w:val="en-US"/>
        </w:rPr>
        <w:t>"0.5"</w:t>
      </w:r>
    </w:p>
    <w:p w14:paraId="558C0AFE">
      <w:pPr>
        <w:rPr>
          <w:rFonts w:hint="default"/>
          <w:lang w:val="en-US"/>
        </w:rPr>
      </w:pPr>
      <w:r>
        <w:rPr>
          <w:rFonts w:hint="default"/>
          <w:lang w:val="en-US"/>
        </w:rPr>
        <w:t>"2025-02-04"</w:t>
      </w:r>
      <w:r>
        <w:rPr>
          <w:rFonts w:hint="default"/>
          <w:lang w:val="en-US"/>
        </w:rPr>
        <w:tab/>
      </w:r>
      <w:r>
        <w:rPr>
          <w:rFonts w:hint="default"/>
          <w:lang w:val="en-US"/>
        </w:rPr>
        <w:t xml:space="preserve">   "54.7"</w:t>
      </w:r>
      <w:r>
        <w:rPr>
          <w:rFonts w:hint="default"/>
          <w:lang w:val="en-US"/>
        </w:rPr>
        <w:tab/>
      </w:r>
      <w:r>
        <w:rPr>
          <w:rFonts w:hint="default"/>
          <w:lang w:val="en-US"/>
        </w:rPr>
        <w:t>"0.5"</w:t>
      </w:r>
    </w:p>
    <w:p w14:paraId="6690A754">
      <w:pPr>
        <w:rPr>
          <w:rFonts w:hint="default"/>
          <w:lang w:val="en-US"/>
        </w:rPr>
      </w:pPr>
      <w:r>
        <w:rPr>
          <w:rFonts w:hint="default"/>
          <w:lang w:val="en-US"/>
        </w:rPr>
        <w:t>"2025-02-05"</w:t>
      </w:r>
      <w:r>
        <w:rPr>
          <w:rFonts w:hint="default"/>
          <w:lang w:val="en-US"/>
        </w:rPr>
        <w:tab/>
      </w:r>
      <w:r>
        <w:rPr>
          <w:rFonts w:hint="default"/>
          <w:lang w:val="en-US"/>
        </w:rPr>
        <w:t xml:space="preserve">   "54.9"</w:t>
      </w:r>
      <w:r>
        <w:rPr>
          <w:rFonts w:hint="default"/>
          <w:lang w:val="en-US"/>
        </w:rPr>
        <w:tab/>
      </w:r>
      <w:r>
        <w:rPr>
          <w:rFonts w:hint="default"/>
          <w:lang w:val="en-US"/>
        </w:rPr>
        <w:t>"0.3"</w:t>
      </w:r>
    </w:p>
    <w:p w14:paraId="4E75D9C3">
      <w:pPr>
        <w:rPr>
          <w:rFonts w:hint="default"/>
          <w:lang w:val="en-US"/>
        </w:rPr>
      </w:pPr>
      <w:r>
        <w:rPr>
          <w:rFonts w:hint="default"/>
          <w:lang w:val="en-US"/>
        </w:rPr>
        <w:t>"2025-02-06"</w:t>
      </w:r>
      <w:r>
        <w:rPr>
          <w:rFonts w:hint="default"/>
          <w:lang w:val="en-US"/>
        </w:rPr>
        <w:tab/>
      </w:r>
      <w:r>
        <w:rPr>
          <w:rFonts w:hint="default"/>
          <w:lang w:val="en-US"/>
        </w:rPr>
        <w:t xml:space="preserve">   "54.7"</w:t>
      </w:r>
      <w:r>
        <w:rPr>
          <w:rFonts w:hint="default"/>
          <w:lang w:val="en-US"/>
        </w:rPr>
        <w:tab/>
      </w:r>
      <w:r>
        <w:rPr>
          <w:rFonts w:hint="default"/>
          <w:lang w:val="en-US"/>
        </w:rPr>
        <w:t>"0.5"</w:t>
      </w:r>
    </w:p>
    <w:p w14:paraId="2389F24A">
      <w:pPr>
        <w:rPr>
          <w:rFonts w:hint="default"/>
          <w:lang w:val="en-US"/>
        </w:rPr>
      </w:pPr>
      <w:r>
        <w:rPr>
          <w:rFonts w:hint="default"/>
          <w:lang w:val="en-US"/>
        </w:rPr>
        <w:t>"2025-02-07"</w:t>
      </w:r>
      <w:r>
        <w:rPr>
          <w:rFonts w:hint="default"/>
          <w:lang w:val="en-US"/>
        </w:rPr>
        <w:tab/>
      </w:r>
      <w:r>
        <w:rPr>
          <w:rFonts w:hint="default"/>
          <w:lang w:val="en-US"/>
        </w:rPr>
        <w:t xml:space="preserve">   "54.9"</w:t>
      </w:r>
      <w:r>
        <w:rPr>
          <w:rFonts w:hint="default"/>
          <w:lang w:val="en-US"/>
        </w:rPr>
        <w:tab/>
      </w:r>
      <w:r>
        <w:rPr>
          <w:rFonts w:hint="default"/>
          <w:lang w:val="en-US"/>
        </w:rPr>
        <w:t>"0.3"</w:t>
      </w:r>
    </w:p>
    <w:p w14:paraId="02965256">
      <w:pPr>
        <w:rPr>
          <w:rFonts w:hint="default"/>
          <w:lang w:val="en-US"/>
        </w:rPr>
      </w:pPr>
      <w:r>
        <w:rPr>
          <w:rFonts w:hint="default"/>
          <w:lang w:val="en-US"/>
        </w:rPr>
        <w:t>"2025-02-08"</w:t>
      </w:r>
      <w:r>
        <w:rPr>
          <w:rFonts w:hint="default"/>
          <w:lang w:val="en-US"/>
        </w:rPr>
        <w:tab/>
      </w:r>
      <w:r>
        <w:rPr>
          <w:rFonts w:hint="default"/>
          <w:lang w:val="en-US"/>
        </w:rPr>
        <w:t xml:space="preserve">   "54.8"</w:t>
      </w:r>
      <w:r>
        <w:rPr>
          <w:rFonts w:hint="default"/>
          <w:lang w:val="en-US"/>
        </w:rPr>
        <w:tab/>
      </w:r>
      <w:r>
        <w:rPr>
          <w:rFonts w:hint="default"/>
          <w:lang w:val="en-US"/>
        </w:rPr>
        <w:t>"0.4"</w:t>
      </w:r>
    </w:p>
    <w:p w14:paraId="0AB5EC0C">
      <w:pPr>
        <w:rPr>
          <w:rFonts w:hint="default"/>
          <w:lang w:val="en-US"/>
        </w:rPr>
      </w:pPr>
      <w:r>
        <w:rPr>
          <w:rFonts w:hint="default"/>
          <w:lang w:val="en-US"/>
        </w:rPr>
        <w:t>"2025-02-09"</w:t>
      </w:r>
      <w:r>
        <w:rPr>
          <w:rFonts w:hint="default"/>
          <w:lang w:val="en-US"/>
        </w:rPr>
        <w:tab/>
      </w:r>
      <w:r>
        <w:rPr>
          <w:rFonts w:hint="default"/>
          <w:lang w:val="en-US"/>
        </w:rPr>
        <w:t xml:space="preserve">       "55"</w:t>
      </w:r>
      <w:r>
        <w:rPr>
          <w:rFonts w:hint="default"/>
          <w:lang w:val="en-US"/>
        </w:rPr>
        <w:tab/>
      </w:r>
      <w:r>
        <w:rPr>
          <w:rFonts w:hint="default"/>
          <w:lang w:val="en-US"/>
        </w:rPr>
        <w:t>"0.2"</w:t>
      </w:r>
    </w:p>
    <w:p w14:paraId="166C3382">
      <w:r>
        <w:rPr>
          <w:rFonts w:hint="default"/>
          <w:lang w:val="en-US"/>
        </w:rPr>
        <w:t>"2025-02-10"</w:t>
      </w:r>
      <w:r>
        <w:rPr>
          <w:rFonts w:hint="default"/>
          <w:lang w:val="en-US"/>
        </w:rPr>
        <w:tab/>
      </w:r>
      <w:r>
        <w:rPr>
          <w:rFonts w:hint="default"/>
          <w:lang w:val="en-US"/>
        </w:rPr>
        <w:t xml:space="preserve">     "55.1"</w:t>
      </w:r>
      <w:r>
        <w:rPr>
          <w:rFonts w:hint="default"/>
          <w:lang w:val="en-US"/>
        </w:rPr>
        <w:tab/>
      </w:r>
      <w:r>
        <w:rPr>
          <w:rFonts w:hint="default"/>
          <w:lang w:val="en-US"/>
        </w:rPr>
        <w:t>"0.1"</w:t>
      </w:r>
    </w:p>
    <w:p w14:paraId="301FCEC4">
      <w:pPr>
        <w:pStyle w:val="156"/>
        <w:ind w:left="0" w:leftChars="0" w:firstLine="0" w:firstLineChars="0"/>
        <w:rPr>
          <w:rFonts w:hint="default"/>
          <w:lang w:val="en-US"/>
        </w:rPr>
      </w:pPr>
      <w:r>
        <w:t xml:space="preserve">Insight: </w:t>
      </w:r>
      <w:r>
        <w:rPr>
          <w:rFonts w:hint="default"/>
          <w:lang w:val="en-US"/>
        </w:rPr>
        <w:t>Shows there is weight loss .</w:t>
      </w:r>
    </w:p>
    <w:p w14:paraId="4E920529">
      <w:pPr>
        <w:rPr>
          <w:b/>
          <w:bCs/>
          <w:sz w:val="24"/>
          <w:szCs w:val="24"/>
        </w:rPr>
      </w:pPr>
      <w:r>
        <w:rPr>
          <w:b/>
          <w:bCs/>
          <w:sz w:val="24"/>
          <w:szCs w:val="24"/>
        </w:rPr>
        <w:t>POWER BI DASHBOARD COMPONENTS</w:t>
      </w:r>
    </w:p>
    <w:p w14:paraId="0EB80D71">
      <w:pPr>
        <w:pStyle w:val="3"/>
      </w:pPr>
      <w:r>
        <w:t>Title Banner:</w:t>
      </w:r>
    </w:p>
    <w:p w14:paraId="576159BB">
      <w:r>
        <w:t xml:space="preserve">Text: "3-Month Fitness </w:t>
      </w:r>
      <w:r>
        <w:rPr>
          <w:rFonts w:hint="default"/>
          <w:lang w:val="en-US"/>
        </w:rPr>
        <w:t>Progress</w:t>
      </w:r>
      <w:r>
        <w:t>"</w:t>
      </w:r>
    </w:p>
    <w:p w14:paraId="0BDA7AA1">
      <w:pPr>
        <w:pStyle w:val="3"/>
      </w:pPr>
      <w:r>
        <w:t>Top KPI Cards:</w:t>
      </w:r>
    </w:p>
    <w:p w14:paraId="738DDC90">
      <w:r>
        <w:t>- Total Gym Days: COUNT(attended_gym = TRUE)</w:t>
      </w:r>
    </w:p>
    <w:p w14:paraId="503B99C6">
      <w:r>
        <w:t xml:space="preserve">- </w:t>
      </w:r>
      <w:r>
        <w:rPr>
          <w:rFonts w:hint="default"/>
          <w:lang w:val="en-US"/>
        </w:rPr>
        <w:t xml:space="preserve">Sum of </w:t>
      </w:r>
      <w:r>
        <w:t xml:space="preserve"> Calories Burned: AVG(calories_burned)</w:t>
      </w:r>
    </w:p>
    <w:p w14:paraId="0758BEE8">
      <w:r>
        <w:t xml:space="preserve">- </w:t>
      </w:r>
      <w:r>
        <w:rPr>
          <w:rFonts w:hint="default"/>
          <w:lang w:val="en-US"/>
        </w:rPr>
        <w:t xml:space="preserve">Sum of </w:t>
      </w:r>
      <w:r>
        <w:t xml:space="preserve"> Sleep Hours: AVG(sleep_hours)</w:t>
      </w:r>
    </w:p>
    <w:p w14:paraId="39A18149">
      <w:r>
        <w:t>- Weight Change: MAX(weight_kg) - MIN(weight_kg)</w:t>
      </w:r>
    </w:p>
    <w:p w14:paraId="6D3B5D6A">
      <w:pPr>
        <w:pStyle w:val="3"/>
      </w:pPr>
      <w:r>
        <w:t>Charts and Graphs:</w:t>
      </w:r>
    </w:p>
    <w:p w14:paraId="6DC796D2">
      <w:r>
        <w:t>- Line Chart: Daily Weight vs. Date</w:t>
      </w:r>
    </w:p>
    <w:p w14:paraId="161E166A">
      <w:pPr>
        <w:rPr>
          <w:rFonts w:hint="default"/>
          <w:lang w:val="en-US"/>
        </w:rPr>
      </w:pPr>
      <w:r>
        <w:t xml:space="preserve">- </w:t>
      </w:r>
      <w:r>
        <w:rPr>
          <w:rFonts w:hint="default"/>
          <w:lang w:val="en-US"/>
        </w:rPr>
        <w:t>Area line</w:t>
      </w:r>
      <w:r>
        <w:t xml:space="preserve"> Chart: Calories Burned </w:t>
      </w:r>
      <w:r>
        <w:rPr>
          <w:rFonts w:hint="default"/>
          <w:lang w:val="en-US"/>
        </w:rPr>
        <w:t>Vs Calorie Intake on day wise</w:t>
      </w:r>
    </w:p>
    <w:p w14:paraId="1363E224">
      <w:r>
        <w:t xml:space="preserve">- </w:t>
      </w:r>
      <w:r>
        <w:rPr>
          <w:rFonts w:hint="default"/>
          <w:lang w:val="en-US"/>
        </w:rPr>
        <w:t>Pie</w:t>
      </w:r>
      <w:r>
        <w:t xml:space="preserve"> Chart: Calories Burned by Workout Type</w:t>
      </w:r>
    </w:p>
    <w:p w14:paraId="6D13959C">
      <w:pPr>
        <w:rPr>
          <w:rFonts w:hint="default"/>
          <w:lang w:val="en-US"/>
        </w:rPr>
      </w:pPr>
      <w:r>
        <w:t>- Slicers: Date Range, Workout Type</w:t>
      </w:r>
      <w:r>
        <w:rPr>
          <w:rFonts w:hint="default"/>
          <w:lang w:val="en-US"/>
        </w:rPr>
        <w:t>, Day</w:t>
      </w:r>
    </w:p>
    <w:p w14:paraId="7C10B9CA">
      <w:pPr>
        <w:rPr>
          <w:rFonts w:hint="default"/>
          <w:lang w:val="en-US"/>
        </w:rPr>
      </w:pPr>
      <w:r>
        <w:rPr>
          <w:rFonts w:hint="default"/>
          <w:lang w:val="en-US"/>
        </w:rPr>
        <w:drawing>
          <wp:inline distT="0" distB="0" distL="114300" distR="114300">
            <wp:extent cx="5480050" cy="3120390"/>
            <wp:effectExtent l="0" t="0" r="6350" b="3810"/>
            <wp:docPr id="1" name="Picture 1" descr="Screenshot 2025-05-13 19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5-13 190804"/>
                    <pic:cNvPicPr>
                      <a:picLocks noChangeAspect="1"/>
                    </pic:cNvPicPr>
                  </pic:nvPicPr>
                  <pic:blipFill>
                    <a:blip r:embed="rId6"/>
                    <a:stretch>
                      <a:fillRect/>
                    </a:stretch>
                  </pic:blipFill>
                  <pic:spPr>
                    <a:xfrm>
                      <a:off x="0" y="0"/>
                      <a:ext cx="5480050" cy="3120390"/>
                    </a:xfrm>
                    <a:prstGeom prst="rect">
                      <a:avLst/>
                    </a:prstGeom>
                  </pic:spPr>
                </pic:pic>
              </a:graphicData>
            </a:graphic>
          </wp:inline>
        </w:drawing>
      </w:r>
      <w:bookmarkStart w:id="0" w:name="_GoBack"/>
      <w:bookmarkEnd w:id="0"/>
    </w:p>
    <w:p w14:paraId="447739C0">
      <w:pPr>
        <w:rPr>
          <w:b/>
          <w:bCs/>
        </w:rPr>
      </w:pPr>
      <w:r>
        <w:rPr>
          <w:b/>
          <w:bCs/>
        </w:rPr>
        <w:t>Conclusion</w:t>
      </w:r>
    </w:p>
    <w:p w14:paraId="03EF80F4">
      <w:r>
        <w:t>The analysis highlights how workout consistency, dietary control, and adequate sleep collectively contribute to effective weight management. SQL helps extract actionable insights from raw data, while Power BI provides visual clarity</w:t>
      </w:r>
      <w:r>
        <w:rPr>
          <w:rFonts w:hint="default"/>
          <w:lang w:val="en-US"/>
        </w:rPr>
        <w:t xml:space="preserve"> and also forecast how many days are needed to decrease weight</w:t>
      </w:r>
      <w:r>
        <w:t>. This approach enables informed fitness decisions for sustainable health outcomes.</w:t>
      </w:r>
    </w:p>
    <w:p w14:paraId="0E7C004A"/>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D2433C"/>
    <w:multiLevelType w:val="singleLevel"/>
    <w:tmpl w:val="E0D2433C"/>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955265E"/>
    <w:rsid w:val="35DC05BE"/>
    <w:rsid w:val="515A7D78"/>
    <w:rsid w:val="72B7379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Palagiri ReshmaBanu</cp:lastModifiedBy>
  <dcterms:modified xsi:type="dcterms:W3CDTF">2025-05-14T02:08:46Z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4BE1BE4A3EA64365A459530C2DC7435D_12</vt:lpwstr>
  </property>
</Properties>
</file>